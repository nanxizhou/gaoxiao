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第1行、第1列</w:t>
            </w:r>
          </w:p>
        </w:tc>
        <w:tc>
          <w:tcPr>
            <w:tcW w:type="dxa" w:w="1728"/>
          </w:tcPr>
          <w:p>
            <w:r>
              <w:t>第1行、第2列</w:t>
            </w:r>
          </w:p>
        </w:tc>
        <w:tc>
          <w:tcPr>
            <w:tcW w:type="dxa" w:w="1728"/>
          </w:tcPr>
          <w:p>
            <w:r>
              <w:t>第1行、第3列</w:t>
            </w:r>
          </w:p>
        </w:tc>
        <w:tc>
          <w:tcPr>
            <w:tcW w:type="dxa" w:w="1728"/>
          </w:tcPr>
          <w:p>
            <w:r>
              <w:t>第1行、第4列</w:t>
            </w:r>
          </w:p>
        </w:tc>
        <w:tc>
          <w:tcPr>
            <w:tcW w:type="dxa" w:w="1728"/>
          </w:tcPr>
          <w:p>
            <w:r>
              <w:t>第1行、第5列</w:t>
            </w:r>
          </w:p>
        </w:tc>
      </w:tr>
      <w:tr>
        <w:tc>
          <w:tcPr>
            <w:tcW w:type="dxa" w:w="1728"/>
          </w:tcPr>
          <w:p>
            <w:r>
              <w:t>第2行、第1列</w:t>
            </w:r>
          </w:p>
        </w:tc>
        <w:tc>
          <w:tcPr>
            <w:tcW w:type="dxa" w:w="1728"/>
          </w:tcPr>
          <w:p>
            <w:r>
              <w:t>第2行、第2列</w:t>
            </w:r>
          </w:p>
        </w:tc>
        <w:tc>
          <w:tcPr>
            <w:tcW w:type="dxa" w:w="1728"/>
          </w:tcPr>
          <w:p>
            <w:r>
              <w:t>第2行、第3列</w:t>
            </w:r>
          </w:p>
        </w:tc>
        <w:tc>
          <w:tcPr>
            <w:tcW w:type="dxa" w:w="1728"/>
          </w:tcPr>
          <w:p>
            <w:r>
              <w:t>第2行、第4列</w:t>
            </w:r>
          </w:p>
        </w:tc>
        <w:tc>
          <w:tcPr>
            <w:tcW w:type="dxa" w:w="1728"/>
          </w:tcPr>
          <w:p>
            <w:r>
              <w:t>第2行、第5列</w:t>
            </w:r>
          </w:p>
        </w:tc>
      </w:tr>
      <w:tr>
        <w:tc>
          <w:tcPr>
            <w:tcW w:type="dxa" w:w="1728"/>
          </w:tcPr>
          <w:p>
            <w:r>
              <w:t>第3行、第1列</w:t>
            </w:r>
          </w:p>
        </w:tc>
        <w:tc>
          <w:tcPr>
            <w:tcW w:type="dxa" w:w="1728"/>
          </w:tcPr>
          <w:p>
            <w:r>
              <w:t>第3行、第2列</w:t>
            </w:r>
          </w:p>
        </w:tc>
        <w:tc>
          <w:tcPr>
            <w:tcW w:type="dxa" w:w="1728"/>
          </w:tcPr>
          <w:p>
            <w:r>
              <w:t>第3行、第3列</w:t>
            </w:r>
          </w:p>
        </w:tc>
        <w:tc>
          <w:tcPr>
            <w:tcW w:type="dxa" w:w="1728"/>
          </w:tcPr>
          <w:p>
            <w:r>
              <w:t>第3行、第4列</w:t>
            </w:r>
          </w:p>
        </w:tc>
        <w:tc>
          <w:tcPr>
            <w:tcW w:type="dxa" w:w="1728"/>
          </w:tcPr>
          <w:p>
            <w:r>
              <w:t>第3行、第5列</w:t>
            </w:r>
          </w:p>
        </w:tc>
      </w:tr>
      <w:tr>
        <w:tc>
          <w:tcPr>
            <w:tcW w:type="dxa" w:w="1728"/>
          </w:tcPr>
          <w:p>
            <w:r>
              <w:t>第4行、第1列</w:t>
            </w:r>
          </w:p>
        </w:tc>
        <w:tc>
          <w:tcPr>
            <w:tcW w:type="dxa" w:w="1728"/>
          </w:tcPr>
          <w:p>
            <w:r>
              <w:t>第4行、第2列</w:t>
            </w:r>
          </w:p>
        </w:tc>
        <w:tc>
          <w:tcPr>
            <w:tcW w:type="dxa" w:w="1728"/>
          </w:tcPr>
          <w:p>
            <w:r>
              <w:t>第4行、第3列</w:t>
            </w:r>
          </w:p>
        </w:tc>
        <w:tc>
          <w:tcPr>
            <w:tcW w:type="dxa" w:w="1728"/>
          </w:tcPr>
          <w:p>
            <w:r>
              <w:t>第4行、第4列</w:t>
            </w:r>
          </w:p>
        </w:tc>
        <w:tc>
          <w:tcPr>
            <w:tcW w:type="dxa" w:w="1728"/>
          </w:tcPr>
          <w:p>
            <w:r>
              <w:t>第4行、第5列</w:t>
            </w:r>
          </w:p>
        </w:tc>
      </w:tr>
      <w:tr>
        <w:tc>
          <w:tcPr>
            <w:tcW w:type="dxa" w:w="1728"/>
          </w:tcPr>
          <w:p>
            <w:r>
              <w:t>第5行、第1列</w:t>
            </w:r>
          </w:p>
        </w:tc>
        <w:tc>
          <w:tcPr>
            <w:tcW w:type="dxa" w:w="1728"/>
          </w:tcPr>
          <w:p>
            <w:r>
              <w:t>第5行、第2列</w:t>
            </w:r>
          </w:p>
        </w:tc>
        <w:tc>
          <w:tcPr>
            <w:tcW w:type="dxa" w:w="1728"/>
          </w:tcPr>
          <w:p>
            <w:r>
              <w:t>第5行、第3列</w:t>
            </w:r>
          </w:p>
        </w:tc>
        <w:tc>
          <w:tcPr>
            <w:tcW w:type="dxa" w:w="1728"/>
          </w:tcPr>
          <w:p>
            <w:r>
              <w:t>第5行、第4列</w:t>
            </w:r>
          </w:p>
        </w:tc>
        <w:tc>
          <w:tcPr>
            <w:tcW w:type="dxa" w:w="1728"/>
          </w:tcPr>
          <w:p>
            <w:r>
              <w:t>第5行、第5列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